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Հրավիրատոմս</w:t>
        <w:br/>
      </w:r>
    </w:p>
    <w:p>
      <w:r>
        <w:t>Հարգելի m</w:t>
        <w:br/>
      </w:r>
      <w:r>
        <w:rPr>
          <w:b/>
        </w:rPr>
        <w:t>Մենք սպասում ենք ձեզ մարտի 8-ի կապակցությամբ մեր հանդիսությունների դահլիճում</w:t>
        <w:br/>
      </w:r>
      <w:r>
        <w:t>12:30</w:t>
        <w:br/>
      </w:r>
    </w:p>
    <w:p>
      <w:r>
        <w:br w:type="page"/>
      </w:r>
    </w:p>
    <w:p>
      <w:pPr>
        <w:pStyle w:val="Title"/>
      </w:pPr>
      <w:r>
        <w:t>Հրավիրատոմս</w:t>
        <w:br/>
      </w:r>
    </w:p>
    <w:p>
      <w:r>
        <w:t>Հարգելի a</w:t>
        <w:br/>
      </w:r>
      <w:r>
        <w:rPr>
          <w:b/>
        </w:rPr>
        <w:t>Մենք սպասում ենք ձեզ մարտի 8-ի կապակցությամբ մեր հանդիսությունների դահլիճում</w:t>
        <w:br/>
      </w:r>
      <w:r>
        <w:t>12:30</w:t>
        <w:br/>
      </w:r>
    </w:p>
    <w:p>
      <w:r>
        <w:br w:type="page"/>
      </w:r>
    </w:p>
    <w:p>
      <w:pPr>
        <w:pStyle w:val="Title"/>
      </w:pPr>
      <w:r>
        <w:t>Հրավիրատոմս</w:t>
        <w:br/>
      </w:r>
    </w:p>
    <w:p>
      <w:r>
        <w:t>Հարգելի m</w:t>
        <w:br/>
      </w:r>
      <w:r>
        <w:rPr>
          <w:b/>
        </w:rPr>
        <w:t>Մենք սպասում ենք ձեզ մարտի 8-ի կապակցությամբ մեր հանդիսությունների դահլիճում</w:t>
        <w:br/>
      </w:r>
      <w:r>
        <w:t>12:30</w:t>
        <w:br/>
      </w:r>
    </w:p>
    <w:p>
      <w:r>
        <w:br w:type="page"/>
      </w:r>
    </w:p>
    <w:p>
      <w:pPr>
        <w:pStyle w:val="Title"/>
      </w:pPr>
      <w:r>
        <w:t>Հրավիրատոմս</w:t>
        <w:br/>
      </w:r>
    </w:p>
    <w:p>
      <w:r>
        <w:t>Հարգելի a</w:t>
        <w:br/>
      </w:r>
      <w:r>
        <w:rPr>
          <w:b/>
        </w:rPr>
        <w:t>Մենք սպասում ենք ձեզ մարտի 8-ի կապակցությամբ մեր հանդիսությունների դահլիճում</w:t>
        <w:br/>
      </w:r>
      <w:r>
        <w:t>12:30</w:t>
        <w:br/>
      </w:r>
    </w:p>
    <w:p>
      <w:r>
        <w:br w:type="page"/>
      </w:r>
    </w:p>
    <w:p>
      <w:pPr>
        <w:pStyle w:val="Title"/>
      </w:pPr>
      <w:r>
        <w:t>Հրավիրատոմս</w:t>
        <w:br/>
      </w:r>
    </w:p>
    <w:p>
      <w:r>
        <w:t xml:space="preserve">Հարգելի </w:t>
        <w:br/>
        <w:br/>
      </w:r>
      <w:r>
        <w:rPr>
          <w:b/>
        </w:rPr>
        <w:t>Մենք սպասում ենք ձեզ մարտի 8-ի կապակցությամբ մեր հանդիսությունների դահլիճում</w:t>
        <w:br/>
      </w:r>
      <w:r>
        <w:t>12:30</w:t>
        <w:br/>
      </w:r>
    </w:p>
    <w:p>
      <w:r>
        <w:br w:type="page"/>
      </w:r>
    </w:p>
    <w:p>
      <w:pPr>
        <w:pStyle w:val="Title"/>
      </w:pPr>
      <w:r>
        <w:t>Հրավիրատոմս</w:t>
        <w:br/>
      </w:r>
    </w:p>
    <w:p>
      <w:r>
        <w:t xml:space="preserve">Հարգելի </w:t>
        <w:br/>
        <w:br/>
      </w:r>
      <w:r>
        <w:rPr>
          <w:b/>
        </w:rPr>
        <w:t>Մենք սպասում ենք ձեզ մարտի 8-ի կապակցությամբ մեր հանդիսությունների դահլիճում</w:t>
        <w:br/>
      </w:r>
      <w:r>
        <w:t>12:30</w:t>
        <w:br/>
      </w:r>
    </w:p>
    <w:p>
      <w:r>
        <w:br w:type="page"/>
      </w:r>
    </w:p>
    <w:p>
      <w:pPr>
        <w:pStyle w:val="Title"/>
      </w:pPr>
      <w:r>
        <w:t>Հրավիրատոմս</w:t>
        <w:br/>
      </w:r>
    </w:p>
    <w:p>
      <w:r>
        <w:t xml:space="preserve">Հարգելի  </w:t>
        <w:br/>
      </w:r>
      <w:r>
        <w:rPr>
          <w:b/>
        </w:rPr>
        <w:t>Մենք սպասում ենք ձեզ մարտի 8-ի կապակցությամբ մեր հանդիսությունների դահլիճում</w:t>
        <w:br/>
      </w:r>
      <w:r>
        <w:t>12:30</w:t>
        <w:br/>
      </w:r>
    </w:p>
    <w:p>
      <w:r>
        <w:br w:type="page"/>
      </w:r>
    </w:p>
    <w:p>
      <w:pPr>
        <w:pStyle w:val="Title"/>
      </w:pPr>
      <w:r>
        <w:t>Հրավիրատոմս</w:t>
        <w:br/>
      </w:r>
    </w:p>
    <w:p>
      <w:r>
        <w:t>Հարգելի p</w:t>
        <w:br/>
      </w:r>
      <w:r>
        <w:rPr>
          <w:b/>
        </w:rPr>
        <w:t>Մենք սպասում ենք ձեզ մարտի 8-ի կապակցությամբ մեր հանդիսությունների դահլիճում</w:t>
        <w:br/>
      </w:r>
      <w:r>
        <w:t>12:30</w:t>
        <w:br/>
      </w:r>
    </w:p>
    <w:p>
      <w:r>
        <w:br w:type="page"/>
      </w:r>
    </w:p>
    <w:p>
      <w:pPr>
        <w:pStyle w:val="Title"/>
      </w:pPr>
      <w:r>
        <w:t>Հրավիրատոմս</w:t>
        <w:br/>
      </w:r>
    </w:p>
    <w:p>
      <w:r>
        <w:t>Հարգելի a</w:t>
        <w:br/>
      </w:r>
      <w:r>
        <w:rPr>
          <w:b/>
        </w:rPr>
        <w:t>Մենք սպասում ենք ձեզ մարտի 8-ի կապակցությամբ մեր հանդիսությունների դահլիճում</w:t>
        <w:br/>
      </w:r>
      <w:r>
        <w:t>12:30</w:t>
        <w:br/>
      </w:r>
    </w:p>
    <w:p>
      <w:r>
        <w:br w:type="page"/>
      </w:r>
    </w:p>
    <w:p>
      <w:pPr>
        <w:pStyle w:val="Title"/>
      </w:pPr>
      <w:r>
        <w:t>Հրավիրատոմս</w:t>
        <w:br/>
      </w:r>
    </w:p>
    <w:p>
      <w:r>
        <w:t>Հարգելի p</w:t>
        <w:br/>
      </w:r>
      <w:r>
        <w:rPr>
          <w:b/>
        </w:rPr>
        <w:t>Մենք սպասում ենք ձեզ մարտի 8-ի կապակցությամբ մեր հանդիսությունների դահլիճում</w:t>
        <w:br/>
      </w:r>
      <w:r>
        <w:t>12:30</w:t>
        <w:br/>
      </w:r>
    </w:p>
    <w:p>
      <w:r>
        <w:br w:type="page"/>
      </w:r>
    </w:p>
    <w:p>
      <w:pPr>
        <w:pStyle w:val="Title"/>
      </w:pPr>
      <w:r>
        <w:t>Հրավիրատոմս</w:t>
        <w:br/>
      </w:r>
    </w:p>
    <w:p>
      <w:r>
        <w:t>Հարգելի a</w:t>
        <w:br/>
      </w:r>
      <w:r>
        <w:rPr>
          <w:b/>
        </w:rPr>
        <w:t>Մենք սպասում ենք ձեզ մարտի 8-ի կապակցությամբ մեր հանդիսությունների դահլիճում</w:t>
        <w:br/>
      </w:r>
      <w:r>
        <w:t>12:30</w:t>
        <w:br/>
      </w:r>
    </w:p>
    <w:p>
      <w:r>
        <w:br w:type="page"/>
      </w:r>
    </w:p>
    <w:p>
      <w:pPr>
        <w:pStyle w:val="Title"/>
      </w:pPr>
      <w:r>
        <w:t>Հրավիրատոմս</w:t>
        <w:br/>
      </w:r>
    </w:p>
    <w:p>
      <w:r>
        <w:t xml:space="preserve">Հարգելի </w:t>
        <w:br/>
        <w:br/>
      </w:r>
      <w:r>
        <w:rPr>
          <w:b/>
        </w:rPr>
        <w:t>Մենք սպասում ենք ձեզ մարտի 8-ի կապակցությամբ մեր հանդիսությունների դահլիճում</w:t>
        <w:br/>
      </w:r>
      <w:r>
        <w:t>12:30</w:t>
        <w:br/>
      </w:r>
    </w:p>
    <w:p>
      <w:r>
        <w:br w:type="page"/>
      </w:r>
    </w:p>
    <w:p>
      <w:pPr>
        <w:pStyle w:val="Title"/>
      </w:pPr>
      <w:r>
        <w:t>Հրավիրատոմս</w:t>
        <w:br/>
      </w:r>
    </w:p>
    <w:p>
      <w:r>
        <w:t xml:space="preserve">Հարգելի </w:t>
        <w:br/>
        <w:br/>
      </w:r>
      <w:r>
        <w:rPr>
          <w:b/>
        </w:rPr>
        <w:t>Մենք սպասում ենք ձեզ մարտի 8-ի կապակցությամբ մեր հանդիսությունների դահլիճում</w:t>
        <w:br/>
      </w:r>
      <w:r>
        <w:t>12:30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